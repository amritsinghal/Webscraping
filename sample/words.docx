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3DA1F" w14:textId="77777777" w:rsidR="004A68A4" w:rsidRDefault="00DB1A24">
      <w:pPr>
        <w:pStyle w:val="Title"/>
      </w:pPr>
      <w:r>
        <w:t>Defination's</w:t>
      </w:r>
    </w:p>
    <w:p w14:paraId="50C1C3B1" w14:textId="77777777" w:rsidR="004A68A4" w:rsidRDefault="00DB1A24">
      <w:r>
        <w:t>Delhi : A walled city on the Jumna River in north central India, which was made the capital of the Mogul empire in 1638 by Shah Jahan (1592–1666).</w:t>
      </w:r>
      <w:r>
        <w:br/>
        <w:t>Example : N.A</w:t>
      </w:r>
      <w:r>
        <w:br/>
        <w:t>Synonyms : N.A</w:t>
      </w:r>
    </w:p>
    <w:p w14:paraId="347D2D7A" w14:textId="77777777" w:rsidR="004A68A4" w:rsidRDefault="00DB1A24">
      <w:r>
        <w:t>Paris : The capital of Fran</w:t>
      </w:r>
      <w:r>
        <w:t xml:space="preserve">ce, on the Seine River; population 2,203,817 (2006). Paris was held by the Romans, who called it Lutetia, and by the Franks, and was established as the capital in 987 under Hugh Capet. It was organized into three parts—the Île de la Cité (an island in the </w:t>
      </w:r>
      <w:r>
        <w:t>Seine), the Right Bank, and the Left Bank—during the reign of Philippe-Auguste 1180–1223. The city's neoclassical architecture dates from the modernization of the Napoleonic era, which continued under Napoleon III, when the bridges and boulevards of the mo</w:t>
      </w:r>
      <w:r>
        <w:t>dern city were built.</w:t>
      </w:r>
      <w:r>
        <w:br/>
        <w:t>Example : N.A</w:t>
      </w:r>
      <w:r>
        <w:br/>
        <w:t>Synonyms : N.A</w:t>
      </w:r>
    </w:p>
    <w:p w14:paraId="4146626F" w14:textId="77777777" w:rsidR="004A68A4" w:rsidRDefault="00DB1A24">
      <w:r>
        <w:t>Dubai : A member state of the United Arab Emirates; population 1,775,000 (est. 2009).</w:t>
      </w:r>
      <w:r>
        <w:br/>
        <w:t>Example : N.A</w:t>
      </w:r>
      <w:r>
        <w:br/>
        <w:t>Synonyms : N.A</w:t>
      </w:r>
    </w:p>
    <w:p w14:paraId="443B103E" w14:textId="77777777" w:rsidR="004A68A4" w:rsidRDefault="00DB1A24">
      <w:r>
        <w:t xml:space="preserve">London : The capital of the United Kingdom, situated in southeastern England on the River </w:t>
      </w:r>
      <w:r>
        <w:t>Thames; population (Greater London) 7,619,800 (est. 2008).</w:t>
      </w:r>
      <w:r>
        <w:br/>
        <w:t>Example : N.A</w:t>
      </w:r>
      <w:r>
        <w:br/>
        <w:t>Synonyms : N.A</w:t>
      </w:r>
    </w:p>
    <w:p w14:paraId="28EB0526" w14:textId="77777777" w:rsidR="004A68A4" w:rsidRDefault="00DB1A24">
      <w:r>
        <w:t>Wrong : Not correct or true; incorrect.</w:t>
      </w:r>
      <w:r>
        <w:br/>
        <w:t>Example : ‘that is the wrong answer’</w:t>
      </w:r>
      <w:r>
        <w:br/>
        <w:t>Synonyms : incorrect,  mistaken,  in error,  erroneous,  inaccurate</w:t>
      </w:r>
    </w:p>
    <w:p w14:paraId="5B31487D" w14:textId="77777777" w:rsidR="004A68A4" w:rsidRDefault="00DB1A24">
      <w:r>
        <w:t>Believe : Accept (somet</w:t>
      </w:r>
      <w:r>
        <w:t>hing) as true; feel sure of the truth of.</w:t>
      </w:r>
      <w:r>
        <w:br/>
        <w:t>Example : ‘the superintendent believed Lancaster's story’</w:t>
      </w:r>
      <w:r>
        <w:br/>
        <w:t>Synonyms : be convinced by,  trust,  have confidence in,  consider honest,  consider truthful</w:t>
      </w:r>
    </w:p>
    <w:p w14:paraId="0CB6BA68" w14:textId="77777777" w:rsidR="004A68A4" w:rsidRDefault="00DB1A24">
      <w:r>
        <w:t xml:space="preserve">Achiever : A person who achieves a high or specified level of </w:t>
      </w:r>
      <w:r>
        <w:t>success.</w:t>
      </w:r>
      <w:r>
        <w:br/>
        <w:t>Example : ‘his children are achievers destined to follow an exacting academic route’</w:t>
      </w:r>
      <w:r>
        <w:br/>
        <w:t>Synonyms : performer,  doer,  worker,  succeeder,  high achiever</w:t>
      </w:r>
    </w:p>
    <w:sectPr w:rsidR="004A68A4" w:rsidSect="00034616">
      <w:pgSz w:w="12240" w:h="15840"/>
      <w:pgMar w:top="850" w:right="850" w:bottom="567"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8A4"/>
    <w:rsid w:val="00AA1D8D"/>
    <w:rsid w:val="00B47730"/>
    <w:rsid w:val="00CB0664"/>
    <w:rsid w:val="00DB1A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3AC47"/>
  <w14:defaultImageDpi w14:val="300"/>
  <w15:docId w15:val="{94738334-F9FA-41E6-9DEF-EF4904A3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Prajapati</cp:lastModifiedBy>
  <cp:revision>2</cp:revision>
  <dcterms:created xsi:type="dcterms:W3CDTF">2013-12-23T23:15:00Z</dcterms:created>
  <dcterms:modified xsi:type="dcterms:W3CDTF">2020-12-19T09:19:00Z</dcterms:modified>
  <cp:category/>
</cp:coreProperties>
</file>